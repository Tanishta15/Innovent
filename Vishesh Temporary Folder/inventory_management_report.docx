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Inventory Management Report</w:t>
      </w:r>
    </w:p>
    <w:p>
      <w:pPr>
        <w:pStyle w:val="Heading2"/>
      </w:pPr>
      <w:r>
        <w:t>Summary</w:t>
      </w:r>
    </w:p>
    <w:p>
      <w:r>
        <w:t>Here is a summary report based on the provided inventory data:</w:t>
        <w:br/>
        <w:br/>
        <w:t>1. Product A1:</w:t>
        <w:br/>
        <w:t xml:space="preserve">   - Date: 2023-06-08</w:t>
        <w:br/>
        <w:t xml:space="preserve">   - Inventory Level: 29</w:t>
        <w:br/>
        <w:t xml:space="preserve">   - Economic Order Quantity (EOQ): 74</w:t>
        <w:br/>
        <w:t xml:space="preserve">   - Supplier Lead Time: 5 days</w:t>
        <w:br/>
        <w:br/>
        <w:t>2. Product B1:</w:t>
        <w:br/>
        <w:t xml:space="preserve">   - Date: 2023-06-08</w:t>
        <w:br/>
        <w:t xml:space="preserve">   - Inventory Level: 53</w:t>
        <w:br/>
        <w:t xml:space="preserve">   - Economic Order Quantity (EOQ): 60</w:t>
        <w:br/>
        <w:t xml:space="preserve">   - Supplier Lead Time: 7 days</w:t>
        <w:br/>
        <w:br/>
        <w:t>3. Product C1:</w:t>
        <w:br/>
        <w:t xml:space="preserve">   - Date: 2023-06-08</w:t>
        <w:br/>
        <w:t xml:space="preserve">   - Inventory Level: 34</w:t>
        <w:br/>
        <w:t xml:space="preserve">   - Economic Order Quantity (EOQ): 66</w:t>
        <w:br/>
        <w:t xml:space="preserve">   - Supplier Lead Time: 4 days</w:t>
        <w:br/>
        <w:br/>
        <w:t>This summary provides an overview of the inventory levels, economic order quantities, and supplier lead times for each product on the specified date. Let me know if you need any further information or analysis.</w:t>
      </w:r>
    </w:p>
    <w:p>
      <w:pPr>
        <w:pStyle w:val="Heading3"/>
      </w:pPr>
      <w:r>
        <w:t>Map for Part A1</w:t>
      </w:r>
    </w:p>
    <w:p>
      <w:r>
        <w:drawing>
          <wp:inline xmlns:a="http://schemas.openxmlformats.org/drawingml/2006/main" xmlns:pic="http://schemas.openxmlformats.org/drawingml/2006/picture">
            <wp:extent cx="4572000" cy="3048000"/>
            <wp:docPr id="1" name="Picture 1"/>
            <wp:cNvGraphicFramePr>
              <a:graphicFrameLocks noChangeAspect="1"/>
            </wp:cNvGraphicFramePr>
            <a:graphic>
              <a:graphicData uri="http://schemas.openxmlformats.org/drawingml/2006/picture">
                <pic:pic>
                  <pic:nvPicPr>
                    <pic:cNvPr id="0" name="MapA1.png"/>
                    <pic:cNvPicPr/>
                  </pic:nvPicPr>
                  <pic:blipFill>
                    <a:blip r:embed="rId9"/>
                    <a:stretch>
                      <a:fillRect/>
                    </a:stretch>
                  </pic:blipFill>
                  <pic:spPr>
                    <a:xfrm>
                      <a:off x="0" y="0"/>
                      <a:ext cx="4572000" cy="3048000"/>
                    </a:xfrm>
                    <a:prstGeom prst="rect"/>
                  </pic:spPr>
                </pic:pic>
              </a:graphicData>
            </a:graphic>
          </wp:inline>
        </w:drawing>
      </w:r>
    </w:p>
    <w:p>
      <w:pPr>
        <w:pStyle w:val="Heading3"/>
      </w:pPr>
      <w:r>
        <w:t>Directions for Part A1</w:t>
      </w:r>
    </w:p>
    <w:p>
      <w:r>
        <w:t>Head east on Mote Mangal Karyalay Rd toward Laxmi Rd</w:t>
        <w:br/>
        <w:t>Turn left onto Laxmi Rd</w:t>
        <w:br/>
        <w:t>Turn left onto Dagadi Pool Rd</w:t>
        <w:br/>
        <w:t>Turn right onto Veer Santaji Ghorpade Rd</w:t>
        <w:br/>
        <w:t>Turn left onto NH 965</w:t>
        <w:br/>
        <w:t>Turn left onto NH 753F/NH 965</w:t>
        <w:br/>
        <w:t>Slight right onto NH 965Pass by The Metropolitan (on the right in 1.4 km)</w:t>
        <w:br/>
        <w:t>Continue straight onto NH60/NH 965Toll roadPass by the gas station (on the left in 1.2 km)</w:t>
        <w:br/>
        <w:t>Continue onto Khed Byp</w:t>
        <w:br/>
        <w:t>Continue onto NH60</w:t>
        <w:br/>
        <w:t>At SHIVDATTA CHOWK, continue onto Khed Ghat BypassPass by Khed Bypass Ghat (on the right in 2.5 km)</w:t>
        <w:br/>
        <w:t>Slight right onto NH60Pass by DARBAR MUTTON KHANAVAL (on the right in 2.5 km)</w:t>
        <w:br/>
        <w:t>Continue onto Manchar BypPass by Hotel Sowmi Samarth (on the right in 7.1 km)</w:t>
        <w:br/>
        <w:t>Continue onto NH60Pass by Hotel Jallosh (on the left in 1.1 km)</w:t>
        <w:br/>
        <w:t>Keep right to stay on NH60Pass by Hotel savi (on the left in 400m)</w:t>
        <w:br/>
        <w:t>Continue straight past State Bank of India to stay on NH60Toll roadPass by BANSODE FASTAG AND GPS SARVISE (on the left)</w:t>
        <w:br/>
        <w:t>Continue straight to stay on NH60Pass by New Car (on the left)</w:t>
        <w:br/>
        <w:t>Slight left at Hotel Jai Malhar biryanisPass by Siddhivinayak Chouk (on the right)</w:t>
        <w:br/>
        <w:t>Continue onto NH60Pass by Furniture (on the left)</w:t>
        <w:br/>
        <w:t>Slight left at Parivar Restaurant - Pure VegPass by श्री लक्ष्मी आईस्क्रीम पार्लर (on the left)</w:t>
        <w:br/>
        <w:t>Slight right toward NH60</w:t>
        <w:br/>
        <w:t>Slight left onto NH60Toll roadPass by New Chandanapuri Ghat (on the right in 16.3 km)</w:t>
        <w:br/>
        <w:t>Turn right at Sandip Rasvanti Ghruha onto Nandur Shingote Marhal RdPass by Sanmukt cow farm (on the left in 1.8 km)</w:t>
        <w:br/>
        <w:t>Turn right at न्यू महालक्ष्मी ऑटोमोबाईल्स &amp;amp; onto Khambale - Marhal Rd/Marhal - Nirhale RdPass by DR.KIRAN NAWALE (on the left)</w:t>
        <w:br/>
        <w:t>Turn left onto Marhal Kh-Pangri RdPass by Ganesh Kute_Home' (on the left in 750m)</w:t>
        <w:br/>
        <w:t>Turn right at Goti Chai onto NH 160Pass by Pangari Bk (on the left)</w:t>
        <w:br/>
        <w:t>Turn left at Rajgruha Buddha Vihar onto Panchale RdPass by Najiya Collection JAYNUDDIN JABBAR KADRI (on the right)</w:t>
        <w:br/>
        <w:t>Turn left at Pawar FruitsPass by YOGIRAJ UPHAR GRUHA (on the left)</w:t>
        <w:br/>
        <w:t>Turn rightPass by Om Sai Kirana And General Store (on the left)</w:t>
        <w:br/>
        <w:t>Turn right at MORYA COLLECTIONPass by श्री स्वामी समर्थ मेडीकल (on the left)</w:t>
        <w:br/>
        <w:t>Turn right at धरणगाव फाटा onto Aurangabad - Nashik HwyPass by Hotel Royal Shetakari (on the right in 3.1 km)</w:t>
        <w:br/>
        <w:t>Slight left at GANESH MEN,S PARLOUR onto Shirdi - Lasalgaon Rd/Vinchur RdContinue to follow Shirdi - Lasalgaon RdPass by सुखकर्ता दुध संकलन केंद्र (on the left)</w:t>
        <w:br/>
        <w:t>At Prathmesh Enterprise, Shirdi - Lasalgaon Rd turns slightly left and becomes Chandwad - Lasalgaon RdPass by DATTU HAIR SALOON (on the right)</w:t>
        <w:br/>
        <w:t>Continue straight past जगदंबा आटो ग्यारेज मनमाडकर to stay on Chandwad - Lasalgaon RdPass by Shri Datta Mandir (Temple) (on the left)</w:t>
        <w:br/>
        <w:t>Turn left at Shriram Ksk onto NH 752GPass by Jay Malhar Tea Stall (on the right)</w:t>
        <w:br/>
        <w:t>Sharp right at Durgesh Vadapav And Tea Corner onto Mumbai - Agra Rd/NH60Continue to follow Mumbai - Agra RdToll roadPass by Chandawar (on the right)</w:t>
        <w:br/>
        <w:t>Continue straight past Wagh Pan Shop onto NH60Pass by Midc Executive Engineer Office (on the right)</w:t>
        <w:br/>
        <w:t>Keep right to continue on NH 52Toll roadPass by Prakash marketing ,Dhule branch (on the right in 8.4 km)</w:t>
        <w:br/>
        <w:t>Continue straight to stay on NH 52Toll roadPass by Central bank,india service point (on the right in 350m)</w:t>
        <w:br/>
        <w:t>Continue straight past Balsamand Bariyar to stay on NH 52Toll roadPass by Shree Aaiji Auto Parts (on the left in 23.2 km)</w:t>
        <w:br/>
        <w:t>Take the exit toward MP SH 31Pass by मां नर्मदा कोल्ड्रिंक्स &amp;amp; टी-स्टाल (on the right)</w:t>
        <w:br/>
        <w:t>Continue onto MP SH 31Pass by the park (on the left in 5.5 km)</w:t>
        <w:br/>
        <w:t>Turn left at महाकाल ऑटो पार्ट्स onto NH 156Toll roadPass by पाल मोटरगैरेज पार्ट्स (on the left)</w:t>
        <w:br/>
        <w:t>Take the exit toward NE 4Toll roadPass by Nayapura Toll (on the right in 800m)</w:t>
        <w:br/>
        <w:t>Take the ramp onto NE 4Toll road</w:t>
        <w:br/>
        <w:t>At the roundabout, take the 2nd exit onto the NE 4 ramp</w:t>
        <w:br/>
        <w:t>Continue onto NE 4</w:t>
        <w:br/>
        <w:t>Turn right onto Bhilwara - Modak Rd/Rajasthan RdPass by the gas station (on the left)</w:t>
        <w:br/>
        <w:t>Turn leftPass by RCM PUC pickup center (on the right in 1 km)</w:t>
        <w:br/>
        <w:t>Turn right</w:t>
        <w:br/>
        <w:t>Turn right onto Dhaipura Rd</w:t>
        <w:br/>
        <w:t>Turn left</w:t>
        <w:br/>
        <w:t>Turn left</w:t>
        <w:br/>
        <w:t>Turn left</w:t>
        <w:br/>
        <w:t>Turn right</w:t>
        <w:br/>
        <w:t>Slight leftPass by VIJAY COMPUTER AND MOBILE (on the left in 700m)</w:t>
        <w:br/>
        <w:t>Turn left at Veer Hanuman Ji Maharaj Mandir onto NH 148N/NH 52Toll roadPass by Shree Falaudi Bhojnalaya and Restaurant (on the left)</w:t>
        <w:br/>
        <w:t>Continue straight past Awasthi Care onto NH 148NPass by SMFG India Home Finance Co. Ltd. (on the right)</w:t>
        <w:br/>
        <w:t>Turn left to stay on NH 148NPass by Singhania Badminton Hall (on the right)</w:t>
        <w:br/>
        <w:t>Slight left onto NH 148N/NH 52Pass by the gas station (on the left)</w:t>
        <w:br/>
        <w:t>Turn right at Tyer puncture repair shopPass by KOTA BUILDMAT - Kota Best Bldg Materials Suppliers (on the left in 850m)</w:t>
        <w:br/>
        <w:t>Turn left at Radhika T stallPass by Green Tech Cylinder Testing Co (on the left)</w:t>
        <w:br/>
        <w:t>Turn right at OC Owl Coffee onto NH 148NToll roadPass by Ishan meena (on the left in 7.4 km)</w:t>
        <w:br/>
        <w:t>Turn right at पवित्र भोजनालय एवंरेस्टोरेन्ट to stay on NH 148NPass by Maa ka mandir (on the left in 4.1 km)</w:t>
        <w:br/>
        <w:t>Turn leftPass by Rahul electricals (on the left)</w:t>
        <w:br/>
        <w:t>Turn left at Kustala Police ChowkiPass by Karyalaya Kustala Gram Seva Sahkari Samiti Limited (on the left)</w:t>
        <w:br/>
        <w:t>Slight left toward NH 552</w:t>
        <w:br/>
        <w:t>Slight left onto NH 552Pass by Kui wale balaji (on the left in 450m)</w:t>
        <w:br/>
        <w:t>Turn right onto the ramp to NE 4</w:t>
        <w:br/>
        <w:t>Continue onto NE 4</w:t>
        <w:br/>
        <w:t>Turn right</w:t>
        <w:br/>
        <w:t>Take the ramp to NE 4Toll road</w:t>
        <w:br/>
        <w:t>Continue onto NE 4Toll road</w:t>
        <w:br/>
        <w:t>Take the exit toward NH 148NA</w:t>
        <w:br/>
        <w:t>At the roundabout, take the 1st exit onto NH 148NA</w:t>
        <w:br/>
        <w:t>Take the exit toward NH 44</w:t>
        <w:br/>
        <w:t>Take the ramp onto NH 44Pass by JCB India Limited (on the left in 2.9 km)</w:t>
        <w:br/>
        <w:t>Keep right to continue on Chennai - Delhi Hwy/Delhi-Mathura Rd Toll Tax FlyoverToll roadPass by Flyover Toll booth (on the right in 350m)</w:t>
        <w:br/>
        <w:t>Continue straight onto Chennai - Delhi HwyPass by Metro Pillar Number 295 (on the left in 3 km)</w:t>
        <w:br/>
        <w:t>Turn right onto NH 44/NH 48Continue to follow NH 44</w:t>
        <w:br/>
        <w:t>Slight left to stay on NH 44 (signs for Sarai Kale Khan ISBT)Pass by Shiv Shakti Mandir (on the left)</w:t>
        <w:br/>
        <w:t>Keep right to stay on NH 44</w:t>
        <w:br/>
        <w:t>Slight right</w:t>
        <w:br/>
        <w:t>Slight right to merge onto NE 3</w:t>
        <w:br/>
        <w:t>Keep right to stay on NE 3</w:t>
        <w:br/>
        <w:t>Continue onto NH9</w:t>
        <w:br/>
        <w:t>Continue onto NE 3/NH9Pass by Shri Krishan Inter College (on the left in 3.3 km)</w:t>
        <w:br/>
        <w:t>Keep left</w:t>
        <w:br/>
        <w:t>Slight right</w:t>
        <w:br/>
        <w:t>Keep left</w:t>
        <w:br/>
        <w:t>Continue onto NE 3</w:t>
        <w:br/>
        <w:t>Keep right to continue on Ghaziabad - Vijayanagar/NE 3Continue to follow Ghaziabad - VijayanagarPass by the gas station (on the right in 1.2 km)</w:t>
        <w:br/>
        <w:t>Take the exit toward Shastri Nagar/Kavi Nagar/Raj Nagar</w:t>
        <w:br/>
        <w:t>Continue onto Ghaziabad - Vijayanagar/Saheed Nayak Krishan Kumar MargPass by Hotel Diamond Palace (on the left in 2 km)</w:t>
        <w:br/>
        <w:t>Turn right onto Ghaziabad - Bambawar Rd/Ghaziabad - Vijayanagar/Razapur Rd/Surdas Marg</w:t>
        <w:br/>
        <w:t>At the roundabout, take the 1st exit onto Rahim Marg/Ramlila Ground Marg</w:t>
        <w:br/>
        <w:t>Turn rightRestricted usage road</w:t>
        <w:br/>
      </w:r>
    </w:p>
    <w:p>
      <w:pPr>
        <w:pStyle w:val="Heading3"/>
      </w:pPr>
      <w:r>
        <w:t>Map for Part B1</w:t>
      </w:r>
    </w:p>
    <w:p>
      <w:r>
        <w:drawing>
          <wp:inline xmlns:a="http://schemas.openxmlformats.org/drawingml/2006/main" xmlns:pic="http://schemas.openxmlformats.org/drawingml/2006/picture">
            <wp:extent cx="4572000" cy="3048000"/>
            <wp:docPr id="2" name="Picture 2"/>
            <wp:cNvGraphicFramePr>
              <a:graphicFrameLocks noChangeAspect="1"/>
            </wp:cNvGraphicFramePr>
            <a:graphic>
              <a:graphicData uri="http://schemas.openxmlformats.org/drawingml/2006/picture">
                <pic:pic>
                  <pic:nvPicPr>
                    <pic:cNvPr id="0" name="MapB1.png"/>
                    <pic:cNvPicPr/>
                  </pic:nvPicPr>
                  <pic:blipFill>
                    <a:blip r:embed="rId10"/>
                    <a:stretch>
                      <a:fillRect/>
                    </a:stretch>
                  </pic:blipFill>
                  <pic:spPr>
                    <a:xfrm>
                      <a:off x="0" y="0"/>
                      <a:ext cx="4572000" cy="3048000"/>
                    </a:xfrm>
                    <a:prstGeom prst="rect"/>
                  </pic:spPr>
                </pic:pic>
              </a:graphicData>
            </a:graphic>
          </wp:inline>
        </w:drawing>
      </w:r>
    </w:p>
    <w:p>
      <w:pPr>
        <w:pStyle w:val="Heading3"/>
      </w:pPr>
      <w:r>
        <w:t>Directions for Part B1</w:t>
      </w:r>
    </w:p>
    <w:p>
      <w:r>
        <w:t>Head north on Raja Muthiah Rd toward Kandappa LnPass by Arihant Sivasakthi (on the left)</w:t>
        <w:br/>
        <w:t>At the roundabout, take the 2nd exit and stay on Raja Muthiah Rd</w:t>
        <w:br/>
        <w:t>Continue straight onto Demellows Rd/Elephant Gate St</w:t>
        <w:br/>
        <w:t>Continue straight past Tamil Nadu Haj Service Society to stay on Demellows Rd/Elephant Gate St</w:t>
        <w:br/>
        <w:t>Turn right onto Elephant Gate St</w:t>
        <w:br/>
        <w:t>At the roundabout, take the 4th exit onto Basin Bridge Rd</w:t>
        <w:br/>
        <w:t>Basin Bridge Rd turns left and becomes Chennai - Srikakulam Hwy/Chennai - Thiruttani - Renigunta Hwy/Erukkenchery High Rd/Grand Northern Trunk Rd</w:t>
        <w:br/>
        <w:t>Keep right to continue on Chennai - Srikakulam Hwy/Chennai - Thiruttani - Renigunta Hwy/Erukkenchery High Rd/Grand Northern Trunk Rd/Vyasarpadi FlyoverContinue to follow Grand Northern Trunk Rd/Vyasarpadi FlyoverPass by the gas station (on the left in 450m)</w:t>
        <w:br/>
        <w:t>Turn left onto Chennai - Srikakulam Hwy/Chennai - Thiruttani - Renigunta Hwy/Erukkenchery High Rd/Grand Northern Trunk Rd/Murthy Nagar St/Muthu Mudali StContinue to follow Chennai - Srikakulam Hwy/Chennai - Thiruttani - Renigunta Hwy/Erukkenchery High Rd/Grand Northern Trunk Rd/Murthy Nagar St</w:t>
        <w:br/>
        <w:t>Turn right to stay on Chennai - Srikakulam Hwy/Chennai - Thiruttani - Renigunta Hwy/Erukkenchery High Rd/Grand Northern Trunk Rd/Murthy Nagar StContinue to follow Chennai - Srikakulam Hwy/Chennai - Thiruttani - Renigunta Hwy/Grand Northern Trunk RdPass by the lake (on the right)</w:t>
        <w:br/>
        <w:t>At Madhavaram Roundabout, take the 2nd exit onto NH16</w:t>
        <w:br/>
        <w:t>Keep right to stay on NH16Toll roadPass by Masjid-e-Rahmaniya (on the left in 1.6 km)</w:t>
        <w:br/>
        <w:t>Keep right to stay on NH16</w:t>
        <w:br/>
        <w:t>Turn leftPass by Rmk College (on the left in 550m)</w:t>
        <w:br/>
        <w:t>Slight left at STANDARD FIREWORKS onto NH16</w:t>
        <w:br/>
        <w:t>Turn leftPass by SHREE BALAJI TILES AND GRANITES (on the left)</w:t>
        <w:br/>
        <w:t>Take the ramp onto NH16Pass by Junction Of Mambakkam Road and Atanoor Rd (on the left)</w:t>
        <w:br/>
        <w:t>Turn left</w:t>
        <w:br/>
        <w:t>Slight leftPass by NEW RTO OFFICE (on the left in 450m)</w:t>
        <w:br/>
        <w:t>Continue straight</w:t>
        <w:br/>
        <w:t>Turn left onto NH16Toll roadPass by Sengappan Tea Stall (on the right in 1.3 km)</w:t>
        <w:br/>
        <w:t>Keep right to stay on NH16Pass by Dr.Anand Yadav P (on the left in 2.6 km)</w:t>
        <w:br/>
        <w:t>Take the exit toward Addanki Rd/Narketpally Addanki Medarmetla Rd</w:t>
        <w:br/>
        <w:t>Turn left onto Addanki Rd/Narketpally Addanki Medarmetla RdToll roadPass by హోటల్ హ్యాపీ జర్నీ టిఫిన్ &amp;amp; మీల్స్ పార్సిల్ (on the left)</w:t>
        <w:br/>
        <w:t>Continue straight onto NH 167APass by Health and Wellness center (on the left in 1.3 km)</w:t>
        <w:br/>
        <w:t>Continue straight onto Narketpally Addanki Medarmetla Rd/NH 167AToll roadPass by St Bike Mechanical Works (on the left in 3.8 km)</w:t>
        <w:br/>
        <w:t>Continue onto Miryalaguda - Vadapalle HwyPass by RIYAZ.TEA&amp;amp;coffee shop (on the left)</w:t>
        <w:br/>
        <w:t>At Jai Hanuman Nilayam - Commercial Bldg for Rent, continue onto NH167Pass by Miracle Continental Cafe Miryalaguda - Best Cafe in Miryalaguda (on the left)</w:t>
        <w:br/>
        <w:t>Keep right to continue on Miryalaguda Bypass RdToll roadPass by Miryalguda Bypass (on the right in 900m)</w:t>
        <w:br/>
        <w:t>Continue straight past Gani Prince onto NH565Pass by Vadepally Mahesh (on the left)</w:t>
        <w:br/>
        <w:t>Continue straight onto Hyderabad RdPass by KANDIMALLA NAVEEN (KNK) (on the left in 5.8 km)</w:t>
        <w:br/>
        <w:t>Continue onto Hyderabad RdPass by Sri Laxmi Narashima Traders (on the right in 3.5 km)</w:t>
        <w:br/>
        <w:t>Slight left</w:t>
        <w:br/>
        <w:t>Keep rightPass by Tap Falls (on the left)</w:t>
        <w:br/>
        <w:t>Merge onto Hyderabad RdPass by Sri sai (on the left)</w:t>
        <w:br/>
        <w:t>Turn left to merge onto NH 65Toll roadPass by Ch chiranjeevi (on the right in 3.5 km)</w:t>
        <w:br/>
        <w:t>Continue straight onto Hyderabad - Vijayawada Hwy/NH 65Continue to follow Hyderabad - Vijayawada HwyPass by Sbi Atm (on the left)</w:t>
        <w:br/>
        <w:t>Take the ramp to Nehru Outer Ring RdToll road</w:t>
        <w:br/>
        <w:t>Take the ramp onto Nehru Outer Ring RdToll road</w:t>
        <w:br/>
        <w:t>Keep right to stay on Nehru Outer Ring RdToll road</w:t>
        <w:br/>
        <w:t>Take the exit toward NH 44</w:t>
        <w:br/>
        <w:t>Slight left to merge onto NH 44Pass by Fastag activation (on the left in 500m)</w:t>
        <w:br/>
        <w:t>Continue straight to stay on NH 44Pass by SHAMBHU TIFFIN CENTRE (on the left)</w:t>
        <w:br/>
        <w:t>Continue straight past CMR College of Engineering and Technology to stay on NH 44Toll roadPass by Anil Pan Palace (on the left in 2.9 km)</w:t>
        <w:br/>
        <w:t>Keep right to stay on NH 44Pass by PRABHAS HOME 🏠 (on the right in 5.2 km)</w:t>
        <w:br/>
        <w:t>Keep right to stay on NH 44Pass by A.F.Traders (on the right)</w:t>
        <w:br/>
        <w:t>Slight leftPass by Mini goods transport (on the left in 500m)</w:t>
        <w:br/>
        <w:t>Turn left onto NH 44Toll roadPass by Sri venkarteshwara (on the right in 7.5 km)</w:t>
        <w:br/>
        <w:t>Continue straight onto Srinagar - Kanyakumari Hwy/NH 44Continue to follow Srinagar - Kanyakumari HwyToll roadPass by the gas station (on the left in 6.6 km)</w:t>
        <w:br/>
        <w:t>Keep right to continue on NH 347A/NH 44Pass by Sanskar restaurant (on the right in 3.1 km)</w:t>
        <w:br/>
        <w:t>Turn left at Maruti Automobiles onto NH 44Toll roadPass by मातोश्री सर्व्हिसिंग सेंटर ॲन्ड स्पेअर पार्ट (on the left)</w:t>
        <w:br/>
        <w:t>Continue onto NH 47Pass by Parsodi (on the left in 950m)</w:t>
        <w:br/>
        <w:t>Turn right</w:t>
        <w:br/>
        <w:t>Turn left at Sai Honda Point Servicing Center (Suraj Dhurve)Pass by Dew Darbar Iscrim Kulfi (on the right)</w:t>
        <w:br/>
        <w:t>Turn right at Khapri Fata, Wardha Road, NagpurPass by Anshul Furniture (on the left)</w:t>
        <w:br/>
        <w:t>Turn leftPass by SG ESTATE 1 (on the right in 400m)</w:t>
        <w:br/>
        <w:t>Turn leftPass by Global Property Empire (on the left)</w:t>
        <w:br/>
        <w:t>Slight left onto NH 44Pass by General Hospital (on the left in 950m)</w:t>
        <w:br/>
        <w:t>Keep right to stay on NH 44Pass by बाह्य वळण मार्ग (on the left in 7.2 km)</w:t>
        <w:br/>
        <w:t>Keep right to stay on NH 44Toll roadPass by Sirkahi Tyre Works (on the left in 28 km)</w:t>
        <w:br/>
        <w:t>Continue straight onto Jabalpur - Nagpur Rd/Srinagar - Kanyakumari Hwy/NH 44Continue to follow Jabalpur - Nagpur Rd/Srinagar - Kanyakumari HwyToll roadPass by Bank of India (on the left)</w:t>
        <w:br/>
        <w:t>Slight left at Om Sai Tea Stall onto the ramp to NH 44</w:t>
        <w:br/>
        <w:t>Continue onto NH 44Toll roadPass by Ganeshganj (on the left in 1.4 km)</w:t>
        <w:br/>
        <w:t>Keep right to stay on NH 44Toll roadPass by the gas station (on the right in 3.8 km)</w:t>
        <w:br/>
        <w:t>Turn right onto NH 27/NH 44Continue to follow NH 44Pass by IMRAN DIESEL WORKSHOP (on the left)</w:t>
        <w:br/>
        <w:t>Keep left to continue toward NH 27/NH 44</w:t>
        <w:br/>
        <w:t>Turn left onto NH 27/NH 44Continue to follow NH 44Toll roadPass by Commercial Showroom/Shop (on the right)</w:t>
        <w:br/>
        <w:t>Continue straight to stay on NH 44Toll roadPass by Pankaj Online (on the left in 4.9 km)</w:t>
        <w:br/>
        <w:t>Turn left at Hariom Kirana Store</w:t>
        <w:br/>
        <w:t>Turn right at RTO office Morena Madhya PradeshPass by shri khatu shyam magoda center (on the left)</w:t>
        <w:br/>
        <w:t>Turn left onto NH 44Toll roadPass by Mukesh Store (on the right in 800m)</w:t>
        <w:br/>
        <w:t>Keep right to continue on Chennai - Delhi Hwy/Mumbai - Agra Rd/Srinagar - Kanyakumari HwyPass by Alpha chahar crane service (on the left)</w:t>
        <w:br/>
        <w:t>Turn right at Mansee Nasta BhandarPass by Shiva Wine Shop (on the left)</w:t>
        <w:br/>
        <w:t>Slight left at JAAT DA DHABA</w:t>
        <w:br/>
        <w:t>Turn right</w:t>
        <w:br/>
        <w:t>Turn left at Om Mahakali Coolar traders Gutila AgraPass by Pandit Ji Repairing Centre (on the right in 1.1 km)</w:t>
        <w:br/>
        <w:t>Turn left onto MDR 113W</w:t>
        <w:br/>
        <w:t>Turn rightPass by Yanshika Yadav Crane Service (on the left)</w:t>
        <w:br/>
        <w:t>Take the ramp to Inner Ring Rd</w:t>
        <w:br/>
        <w:t>Continue onto Inner Ring RdToll road</w:t>
        <w:br/>
        <w:t>Continue onto Yamuna ExpyToll road</w:t>
        <w:br/>
        <w:t>Take the exit on the right toward Greater NoidaToll road</w:t>
        <w:br/>
        <w:t>Merge onto Noida-Greater Noida Expy</w:t>
        <w:br/>
        <w:t>At Pari Chowk, take the 1st exit onto NIMT Rd/Surajpur - Kasna RdPass by Delhi NCR (on the left)</w:t>
        <w:br/>
        <w:t>At Alpha Cir, take the 2nd exit onto Sector Alpha RdPass by Lavi Software &amp;amp; Technology Pvt Ltd (on the right)</w:t>
        <w:br/>
        <w:t>Continue straight to stay on Sector Alpha RdPass by Pragya IAS Academy (on the left)</w:t>
        <w:br/>
        <w:t>At the roundabout, take the 2nd exit and stay on Sector Alpha RdPass by Modoral kitchen from greater noida (on the left)</w:t>
        <w:br/>
        <w:t>At the roundabout, take the 2nd exit</w:t>
        <w:br/>
        <w:t>Continue straight</w:t>
        <w:br/>
        <w:t>At Wipro Cir, take the 1st exitDrive along WIPRO KNOWLEDGE PARK (on the right for 210m)</w:t>
        <w:br/>
        <w:t>At the roundabout, take the 3rd exitPass by the park (on the right)</w:t>
        <w:br/>
        <w:t>At the roundabout, take the 1st exit onto Greater Noida West Link Rd/Noida - Greater Noida Link Rd</w:t>
        <w:br/>
        <w:t>Continue straight to stay on Greater Noida West Link Rd/Noida - Greater Noida Link RdPass by Prajapati (on the right in 450m)</w:t>
        <w:br/>
        <w:t>At the roundabout, take the 2nd exit and stay on Greater Noida West Link Rd/Noida - Greater Noida Link Rd</w:t>
        <w:br/>
        <w:t>Turn leftPass by Lumisa (on the right in 1.8 km)</w:t>
        <w:br/>
        <w:t>Turn right toward Greater Noida West Link Rd/Noida - Greater Noida Link Rd</w:t>
        <w:br/>
        <w:t>Turn left onto Greater Noida West Link Rd/Noida - Greater Noida Link Rd</w:t>
        <w:br/>
        <w:t>At the roundabout, take the 2nd exit onto Greater Noida West Link Rd/Noida - Greater Noida RdContinue to follow Greater Noida West Link RdPass by Tilapta Circle/ Golchakkar (on the right)</w:t>
        <w:br/>
        <w:t>Continue straight to stay on Greater Noida West Link Rd</w:t>
        <w:br/>
        <w:t>At Shaheed Rishipal Tyagi Chowk, take the 2nd exit and stay on Greater Noida West Link Rd</w:t>
        <w:br/>
        <w:t>At the roundabout, take the 4th exit onto Greater Noida West Link Rd/Noida-Greater Noida Link Rd</w:t>
        <w:br/>
        <w:t>At the roundabout, take the 4th exit and stay on Greater Noida West Link Rd/Noida-Greater Noida Link Rd</w:t>
        <w:br/>
        <w:t>At the roundabout, take the 3rd exit and stay on Greater Noida West Link Rd/Noida-Greater Noida Link Rd</w:t>
        <w:br/>
        <w:t>At the roundabout, take the 2nd exit onto Crossings Republik RdPass by Block-A (on the left in 2.1 km)</w:t>
        <w:br/>
        <w:t>Continue straight to stay on Crossings Republik Rd</w:t>
        <w:br/>
        <w:t>Slight left</w:t>
        <w:br/>
        <w:t>Turn right</w:t>
        <w:br/>
        <w:t>Keep left</w:t>
        <w:br/>
        <w:t>Continue onto NE 3</w:t>
        <w:br/>
        <w:t>Keep right to continue on Ghaziabad - Vijayanagar/NE 3Continue to follow Ghaziabad - VijayanagarPass by the gas station (on the right in 1.2 km)</w:t>
        <w:br/>
        <w:t>Take the exit toward Shastri Nagar/Kavi Nagar/Raj Nagar</w:t>
        <w:br/>
        <w:t>Continue onto Ghaziabad - Vijayanagar/Saheed Nayak Krishan Kumar MargPass by Hotel Diamond Palace (on the left in 2 km)</w:t>
        <w:br/>
        <w:t>Turn right onto Ghaziabad - Bambawar Rd/Ghaziabad - Vijayanagar/Razapur Rd/Surdas Marg</w:t>
        <w:br/>
        <w:t>At the roundabout, take the 1st exit onto Rahim Marg/Ramlila Ground Marg</w:t>
        <w:br/>
        <w:t>Turn rightRestricted usage road</w:t>
        <w:br/>
      </w:r>
    </w:p>
    <w:p>
      <w:pPr>
        <w:pStyle w:val="Heading3"/>
      </w:pPr>
      <w:r>
        <w:t>Map for Part C1</w:t>
      </w:r>
    </w:p>
    <w:p>
      <w:r>
        <w:drawing>
          <wp:inline xmlns:a="http://schemas.openxmlformats.org/drawingml/2006/main" xmlns:pic="http://schemas.openxmlformats.org/drawingml/2006/picture">
            <wp:extent cx="4572000" cy="3048000"/>
            <wp:docPr id="3" name="Picture 3"/>
            <wp:cNvGraphicFramePr>
              <a:graphicFrameLocks noChangeAspect="1"/>
            </wp:cNvGraphicFramePr>
            <a:graphic>
              <a:graphicData uri="http://schemas.openxmlformats.org/drawingml/2006/picture">
                <pic:pic>
                  <pic:nvPicPr>
                    <pic:cNvPr id="0" name="MapC1.png"/>
                    <pic:cNvPicPr/>
                  </pic:nvPicPr>
                  <pic:blipFill>
                    <a:blip r:embed="rId11"/>
                    <a:stretch>
                      <a:fillRect/>
                    </a:stretch>
                  </pic:blipFill>
                  <pic:spPr>
                    <a:xfrm>
                      <a:off x="0" y="0"/>
                      <a:ext cx="4572000" cy="3048000"/>
                    </a:xfrm>
                    <a:prstGeom prst="rect"/>
                  </pic:spPr>
                </pic:pic>
              </a:graphicData>
            </a:graphic>
          </wp:inline>
        </w:drawing>
      </w:r>
    </w:p>
    <w:p>
      <w:pPr>
        <w:pStyle w:val="Heading3"/>
      </w:pPr>
      <w:r>
        <w:t>Directions for Part C1</w:t>
      </w:r>
    </w:p>
    <w:p>
      <w:r>
        <w:t>Head east on Jalna Road/Nagpur - Aurangabad - Mumbai HwyPass by Ahinsa Bldg (on the left)</w:t>
        <w:br/>
        <w:t>Turn left onto Apex Hospital Rd/Mahesh Nagar Rd</w:t>
        <w:br/>
        <w:t>Continue onto Apex Rd</w:t>
        <w:br/>
        <w:t>Turn left onto Kailash Nagar Rd</w:t>
        <w:br/>
        <w:t>Turn left to stay on Kailash Nagar Rd</w:t>
        <w:br/>
        <w:t>Turn left at Ashok ChowkPass by Padma-Prem Plaza (on the right)</w:t>
        <w:br/>
        <w:t>Turn right at Mondha Naka onto Jalna Road</w:t>
        <w:br/>
        <w:t>Continue onto Nagpur - Aurangabad - Mumbai HwyPass by the gas station (on the left in 600m)</w:t>
        <w:br/>
        <w:t>At the roundabout, take the 2nd exit onto Aurangabad - Malegaon Rd/Aurangabad - Nandgaon Rd/Dhule - Solapur Rd/Nagpur - Aurangabad - Mumbai Hwy</w:t>
        <w:br/>
        <w:t>At the roundabout, continue straight onto NH 753F</w:t>
        <w:br/>
        <w:t>Turn right onto NH 752I</w:t>
        <w:br/>
        <w:t>Turn right toward NH 52</w:t>
        <w:br/>
        <w:t>Turn left onto NH 52</w:t>
        <w:br/>
        <w:t>Continue straight to stay on NH 52Pass by AJJU PAN CENTER (on the right in 7.9 km)</w:t>
        <w:br/>
        <w:t>Continue straight to stay on NH 52Pass by Pardip Enterprises (on the left in 4.5 km)</w:t>
        <w:br/>
        <w:t>Continue straightPass by Shiv Enterprises (on the left in 4.7 km)</w:t>
        <w:br/>
        <w:t>Continue onto NH 52Pass by the gas station (on the left)</w:t>
        <w:br/>
        <w:t>Turn left to stay on NH 52Toll roadPass by द्वारका चौक (on the right in 6.2 km)</w:t>
        <w:br/>
        <w:t>Turn right at By Pass Thikari onto NH60Pass by श्रीराम रोडवेज पार्किंग (on the left in 1.9 km)</w:t>
        <w:br/>
        <w:t>Keep right to continue on NH 52Toll roadPass by Prakash marketing ,Dhule branch (on the right in 8.4 km)</w:t>
        <w:br/>
        <w:t>Continue straight to stay on NH 52Toll roadPass by Central bank,india service point (on the right in 350m)</w:t>
        <w:br/>
        <w:t>Continue straight past Balsamand Bariyar to stay on NH 52Toll roadPass by Shree Aaiji Auto Parts (on the left in 23.2 km)</w:t>
        <w:br/>
        <w:t>Take the exit toward MP SH 31Pass by मां नर्मदा कोल्ड्रिंक्स &amp;amp; टी-स्टाल (on the right)</w:t>
        <w:br/>
        <w:t>Continue onto MP SH 31Pass by the park (on the left in 5.5 km)</w:t>
        <w:br/>
        <w:t>Turn left at महाकाल ऑटो पार्ट्स onto NH 156Toll roadPass by पाल मोटरगैरेज पार्ट्स (on the left)</w:t>
        <w:br/>
        <w:t>Take the exit toward NE 4Toll roadPass by Nayapura Toll (on the right in 800m)</w:t>
        <w:br/>
        <w:t>Take the ramp onto NE 4Toll road</w:t>
        <w:br/>
        <w:t>At the roundabout, take the 2nd exit onto the NE 4 ramp</w:t>
        <w:br/>
        <w:t>Continue onto NE 4</w:t>
        <w:br/>
        <w:t>Turn right onto Bhilwara - Modak Rd/Rajasthan RdPass by the gas station (on the left)</w:t>
        <w:br/>
        <w:t>Turn leftPass by RCM PUC pickup center (on the right in 1 km)</w:t>
        <w:br/>
        <w:t>Turn right</w:t>
        <w:br/>
        <w:t>Turn right onto Dhaipura Rd</w:t>
        <w:br/>
        <w:t>Turn left</w:t>
        <w:br/>
        <w:t>Turn left</w:t>
        <w:br/>
        <w:t>Turn left</w:t>
        <w:br/>
        <w:t>Turn right</w:t>
        <w:br/>
        <w:t>Slight leftPass by VIJAY COMPUTER AND MOBILE (on the left in 700m)</w:t>
        <w:br/>
        <w:t>Turn left at Veer Hanuman Ji Maharaj Mandir onto NH 148N/NH 52Toll roadPass by Shree Falaudi Bhojnalaya and Restaurant (on the left)</w:t>
        <w:br/>
        <w:t>Continue straight past Awasthi Care onto NH 148NPass by SMFG India Home Finance Co. Ltd. (on the right)</w:t>
        <w:br/>
        <w:t>Turn left to stay on NH 148NPass by Singhania Badminton Hall (on the right)</w:t>
        <w:br/>
        <w:t>Slight left onto NH 148N/NH 52Pass by the gas station (on the left)</w:t>
        <w:br/>
        <w:t>Turn right at Tyer puncture repair shopPass by KOTA BUILDMAT - Kota Best Bldg Materials Suppliers (on the left in 850m)</w:t>
        <w:br/>
        <w:t>Turn left at Radhika T stallPass by Green Tech Cylinder Testing Co (on the left)</w:t>
        <w:br/>
        <w:t>Turn right at OC Owl Coffee onto NH 148NToll roadPass by Ishan meena (on the left in 7.4 km)</w:t>
        <w:br/>
        <w:t>Turn right at पवित्र भोजनालय एवंरेस्टोरेन्ट to stay on NH 148NPass by Maa ka mandir (on the left in 4.1 km)</w:t>
        <w:br/>
        <w:t>Turn leftPass by Rahul electricals (on the left)</w:t>
        <w:br/>
        <w:t>Turn left at Kustala Police ChowkiPass by Karyalaya Kustala Gram Seva Sahkari Samiti Limited (on the left)</w:t>
        <w:br/>
        <w:t>Slight left toward NH 552</w:t>
        <w:br/>
        <w:t>Slight left onto NH 552Pass by Kui wale balaji (on the left in 450m)</w:t>
        <w:br/>
        <w:t>Turn right onto the ramp to NE 4</w:t>
        <w:br/>
        <w:t>Continue onto NE 4</w:t>
        <w:br/>
        <w:t>Turn right</w:t>
        <w:br/>
        <w:t>Take the ramp to NE 4Toll road</w:t>
        <w:br/>
        <w:t>Continue onto NE 4Toll road</w:t>
        <w:br/>
        <w:t>Take the exit toward NH 148NA</w:t>
        <w:br/>
        <w:t>At the roundabout, take the 1st exit onto NH 148NA</w:t>
        <w:br/>
        <w:t>Take the exit toward NH 44</w:t>
        <w:br/>
        <w:t>Take the ramp onto NH 44Pass by JCB India Limited (on the left in 2.9 km)</w:t>
        <w:br/>
        <w:t>Keep right to continue on Chennai - Delhi Hwy/Delhi-Mathura Rd Toll Tax FlyoverToll roadPass by Flyover Toll booth (on the right in 350m)</w:t>
        <w:br/>
        <w:t>Continue straight onto Chennai - Delhi HwyPass by Metro Pillar Number 295 (on the left in 3 km)</w:t>
        <w:br/>
        <w:t>Turn right onto NH 44/NH 48Continue to follow NH 44</w:t>
        <w:br/>
        <w:t>Slight left to stay on NH 44 (signs for Sarai Kale Khan ISBT)Pass by Shiv Shakti Mandir (on the left)</w:t>
        <w:br/>
        <w:t>Keep right to stay on NH 44</w:t>
        <w:br/>
        <w:t>Slight right</w:t>
        <w:br/>
        <w:t>Slight right to merge onto NE 3</w:t>
        <w:br/>
        <w:t>Keep right to stay on NE 3</w:t>
        <w:br/>
        <w:t>Continue onto NH9</w:t>
        <w:br/>
        <w:t>Continue onto NE 3/NH9Pass by Shri Krishan Inter College (on the left in 3.3 km)</w:t>
        <w:br/>
        <w:t>Keep left</w:t>
        <w:br/>
        <w:t>Slight right</w:t>
        <w:br/>
        <w:t>Keep left</w:t>
        <w:br/>
        <w:t>Continue onto NE 3</w:t>
        <w:br/>
        <w:t>Keep right to continue on Ghaziabad - Vijayanagar/NE 3Continue to follow Ghaziabad - VijayanagarPass by the gas station (on the right in 1.2 km)</w:t>
        <w:br/>
        <w:t>Take the exit toward Shastri Nagar/Kavi Nagar/Raj Nagar</w:t>
        <w:br/>
        <w:t>Continue onto Ghaziabad - Vijayanagar/Saheed Nayak Krishan Kumar MargPass by Hotel Diamond Palace (on the left in 2 km)</w:t>
        <w:br/>
        <w:t>Turn right onto Ghaziabad - Bambawar Rd/Ghaziabad - Vijayanagar/Razapur Rd/Surdas Marg</w:t>
        <w:br/>
        <w:t>At the roundabout, take the 1st exit onto Rahim Marg/Ramlila Ground Marg</w:t>
        <w:br/>
        <w:t>Turn rightRestricted usage road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